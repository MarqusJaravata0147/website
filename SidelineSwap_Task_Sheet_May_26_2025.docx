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SidelineSwap Clone Task Sheet – Updated</w:t>
      </w:r>
    </w:p>
    <w:p>
      <w:r>
        <w:t>🗓️ Date: May 26, 2025</w:t>
      </w:r>
    </w:p>
    <w:p>
      <w:r>
        <w:t>🧑‍💻 Developer: Marqus Jaravata</w:t>
      </w:r>
    </w:p>
    <w:p>
      <w:r>
        <w:t>📍 Context: Firebase to PostgreSQL backend migration initiated. Additional debugging and file handling work completed.</w:t>
      </w:r>
    </w:p>
    <w:p>
      <w:pPr>
        <w:pStyle w:val="Heading1"/>
      </w:pPr>
      <w:r>
        <w:t>✅ Completed Tasks</w:t>
      </w:r>
    </w:p>
    <w:p>
      <w:pPr>
        <w:pStyle w:val="ListBullet"/>
      </w:pPr>
      <w:r>
        <w:t>- Firebase Auth and Firestore setup validated via `.env.local`.</w:t>
      </w:r>
    </w:p>
    <w:p>
      <w:pPr>
        <w:pStyle w:val="ListBullet"/>
      </w:pPr>
      <w:r>
        <w:t>- Resolved Firebase Storage CORS issues via `gsutil cors set`.</w:t>
      </w:r>
    </w:p>
    <w:p>
      <w:pPr>
        <w:pStyle w:val="ListBullet"/>
      </w:pPr>
      <w:r>
        <w:t>- Fully rewrote `create-listing.tsx` to support upload and listing logic.</w:t>
      </w:r>
    </w:p>
    <w:p>
      <w:pPr>
        <w:pStyle w:val="ListBullet"/>
      </w:pPr>
      <w:r>
        <w:t>- Firestore write bug diagnosed; decision made to migrate to PostgreSQL.</w:t>
      </w:r>
    </w:p>
    <w:p>
      <w:pPr>
        <w:pStyle w:val="ListBullet"/>
      </w:pPr>
      <w:r>
        <w:t>- Daily progress report exported to Word Docx.</w:t>
      </w:r>
    </w:p>
    <w:p>
      <w:pPr>
        <w:pStyle w:val="Heading1"/>
      </w:pPr>
      <w:r>
        <w:t>🔄 In Progress</w:t>
      </w:r>
    </w:p>
    <w:p>
      <w:pPr>
        <w:pStyle w:val="ListBullet"/>
      </w:pPr>
      <w:r>
        <w:t>- Migration to PostgreSQL + Prisma setup for scalability.</w:t>
      </w:r>
    </w:p>
    <w:p>
      <w:pPr>
        <w:pStyle w:val="ListBullet"/>
      </w:pPr>
      <w:r>
        <w:t>- GitHub upload of task and report files.</w:t>
      </w:r>
    </w:p>
    <w:p>
      <w:pPr>
        <w:pStyle w:val="Heading1"/>
      </w:pPr>
      <w:r>
        <w:t>📌 Notes</w:t>
      </w:r>
    </w:p>
    <w:p>
      <w:pPr>
        <w:pStyle w:val="ListBullet"/>
      </w:pPr>
      <w:r>
        <w:t>- Firebase WebChannel connection was dropping with RPC Write errors during Firestore writes.</w:t>
      </w:r>
    </w:p>
    <w:p>
      <w:pPr>
        <w:pStyle w:val="ListBullet"/>
      </w:pPr>
      <w:r>
        <w:t>- Firebase Storage upload succeeded after fixing CORS and token handling.</w:t>
      </w:r>
    </w:p>
    <w:p>
      <w:pPr>
        <w:pStyle w:val="ListBullet"/>
      </w:pPr>
      <w:r>
        <w:t>- Migration to PostgreSQL will require schema design, Prisma config, and CRUD logic rewrites.</w:t>
      </w:r>
    </w:p>
    <w:p>
      <w:pPr>
        <w:pStyle w:val="Heading1"/>
      </w:pPr>
      <w:r>
        <w:t>📁 Files to Upload to GitHub</w:t>
      </w:r>
    </w:p>
    <w:p>
      <w:pPr>
        <w:pStyle w:val="ListNumber"/>
      </w:pPr>
      <w:r>
        <w:t>1. Daily_Dev_Report_May_26_2025.docx</w:t>
      </w:r>
    </w:p>
    <w:p>
      <w:pPr>
        <w:pStyle w:val="ListNumber"/>
      </w:pPr>
      <w:r>
        <w:t>2. SidelineSwap_Task_Sheet_May_26_2025.docx (this file)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