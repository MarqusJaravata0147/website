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Daily Development Report</w:t>
      </w:r>
    </w:p>
    <w:p>
      <w:r>
        <w:t>📅 Date: May 26, 2025</w:t>
      </w:r>
    </w:p>
    <w:p>
      <w:r>
        <w:t>👤 Developer: Marqus Jaravata</w:t>
      </w:r>
    </w:p>
    <w:p>
      <w:r>
        <w:t>📝 Project: SidelineSwap Clone</w:t>
      </w:r>
    </w:p>
    <w:p>
      <w:pPr>
        <w:pStyle w:val="Heading1"/>
      </w:pPr>
      <w:r>
        <w:t>Summary of Work Completed</w:t>
      </w:r>
    </w:p>
    <w:p>
      <w:r>
        <w:t>- Installed and configured `gsutil` and `gcloud` CLI tools.</w:t>
        <w:br/>
        <w:t>- Set up Firebase Authentication, Firestore, and Firebase Storage.</w:t>
        <w:br/>
        <w:t>- Fixed persistent CORS issues during local testing with Firebase Storage.</w:t>
        <w:br/>
        <w:t>- Migrated all Firebase environment variables to `.env.local` for security.</w:t>
        <w:br/>
        <w:t>- Verified image uploads to Firebase Storage work correctly.</w:t>
        <w:br/>
        <w:t>- Encountered and debugged Firestore write-stream `400 Bad Request` errors.</w:t>
        <w:br/>
        <w:t>- Created a new Firestore + Storage ruleset.</w:t>
        <w:br/>
        <w:t>- Discussed Firebase scalability limits and initiated plans to switch to PostgreSQL + Prisma.</w:t>
        <w:br/>
        <w:t>- Rewrote `create-listing.tsx` component with improved error handling and logic.</w:t>
        <w:br/>
        <w:t>- Confirmed successful Firebase Storage upload, pending Firestore replacement.</w:t>
      </w:r>
    </w:p>
    <w:p>
      <w:pPr>
        <w:pStyle w:val="Heading1"/>
      </w:pPr>
      <w:r>
        <w:t>Next Steps</w:t>
      </w:r>
    </w:p>
    <w:p>
      <w:r>
        <w:t>- Complete migration from Firestore to PostgreSQL using Prisma ORM.</w:t>
        <w:br/>
        <w:t>- Update the listing form to save listing data to PostgreSQL.</w:t>
        <w:br/>
        <w:t>- Connect backend API endpoints for listing creation and retrieval.</w:t>
        <w:br/>
        <w:t>- Begin writing unit tests for listing creation and user authentication.</w:t>
        <w:br/>
        <w:t>- Plan for GitHub CI/CD integration.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